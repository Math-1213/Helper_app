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Histórico de Atualizações</w:t>
      </w:r>
    </w:p>
    <w:p/>
    <w:p>
      <w:pPr>
        <w:jc w:val="center"/>
      </w:pPr>
      <w:r>
        <w:rPr>
          <w:b/>
          <w:color w:val="3296FF"/>
          <w:sz w:val="32"/>
        </w:rPr>
        <w:t>Lista 1</w:t>
      </w:r>
    </w:p>
    <w:p>
      <w:pPr>
        <w:jc w:val="center"/>
      </w:pPr>
      <w:r>
        <w:rPr>
          <w:i/>
          <w:color w:val="828282"/>
          <w:sz w:val="20"/>
        </w:rPr>
        <w:t>Atualizado em: 30/10/2025 23:11:29</w:t>
      </w:r>
    </w:p>
    <w:p/>
    <w:p/>
    <w:p>
      <w:pPr>
        <w:jc w:val="center"/>
      </w:pPr>
      <w:r>
        <w:rPr>
          <w:color w:val="B4B4B4"/>
          <w:sz w:val="18"/>
        </w:rPr>
        <w:t>──────────────────────────────────────────────────</w:t>
      </w:r>
    </w:p>
    <w:p/>
    <w:p>
      <w:pPr>
        <w:jc w:val="center"/>
      </w:pPr>
      <w:r>
        <w:rPr>
          <w:b/>
          <w:color w:val="3296FF"/>
          <w:sz w:val="32"/>
        </w:rPr>
        <w:t>Lista 1</w:t>
      </w:r>
    </w:p>
    <w:p>
      <w:pPr>
        <w:jc w:val="center"/>
      </w:pPr>
      <w:r>
        <w:rPr>
          <w:i/>
          <w:color w:val="828282"/>
          <w:sz w:val="20"/>
        </w:rPr>
        <w:t>Atualizado em: 30/10/2025 23:11:53</w:t>
      </w:r>
    </w:p>
    <w:p/>
    <w:p>
      <w:r>
        <w:rPr>
          <w:strike/>
          <w:color w:val="969696"/>
          <w:sz w:val="24"/>
        </w:rPr>
        <w:t>• Tarefa 1</w:t>
      </w:r>
    </w:p>
    <w:p>
      <w:r>
        <w:rPr>
          <w:strike/>
          <w:color w:val="969696"/>
          <w:sz w:val="24"/>
        </w:rPr>
        <w:t>• Tarefa 2</w:t>
      </w:r>
    </w:p>
    <w:p/>
    <w:p>
      <w:pPr>
        <w:jc w:val="center"/>
      </w:pPr>
      <w:r>
        <w:rPr>
          <w:color w:val="B4B4B4"/>
          <w:sz w:val="18"/>
        </w:rPr>
        <w:t>──────────────────────────────────────────────────</w:t>
      </w:r>
    </w:p>
    <w:p/>
    <w:p>
      <w:pPr>
        <w:jc w:val="center"/>
      </w:pPr>
      <w:r>
        <w:rPr>
          <w:b/>
          <w:color w:val="3296FF"/>
          <w:sz w:val="32"/>
        </w:rPr>
        <w:t>Lista 1</w:t>
      </w:r>
    </w:p>
    <w:p>
      <w:pPr>
        <w:jc w:val="center"/>
      </w:pPr>
      <w:r>
        <w:rPr>
          <w:i/>
          <w:color w:val="828282"/>
          <w:sz w:val="20"/>
        </w:rPr>
        <w:t>Atualizado em: 30/10/2025 23:12:05</w:t>
      </w:r>
    </w:p>
    <w:p/>
    <w:p>
      <w:r>
        <w:rPr>
          <w:strike/>
          <w:color w:val="969696"/>
          <w:sz w:val="24"/>
        </w:rPr>
        <w:t>• Tarefa 1</w:t>
      </w:r>
    </w:p>
    <w:p>
      <w:r>
        <w:rPr>
          <w:strike/>
          <w:color w:val="969696"/>
          <w:sz w:val="24"/>
        </w:rPr>
        <w:t>• Tarefa 2</w:t>
      </w:r>
    </w:p>
    <w:p/>
    <w:p>
      <w:pPr>
        <w:jc w:val="center"/>
      </w:pPr>
      <w:r>
        <w:rPr>
          <w:color w:val="B4B4B4"/>
          <w:sz w:val="18"/>
        </w:rPr>
        <w:t>──────────────────────────────────────────────────</w:t>
      </w:r>
    </w:p>
    <w:p/>
    <w:p>
      <w:pPr>
        <w:jc w:val="center"/>
      </w:pPr>
      <w:r>
        <w:rPr>
          <w:b/>
          <w:color w:val="3296FF"/>
          <w:sz w:val="32"/>
        </w:rPr>
        <w:t>Lista 1</w:t>
      </w:r>
    </w:p>
    <w:p>
      <w:pPr>
        <w:jc w:val="center"/>
      </w:pPr>
      <w:r>
        <w:rPr>
          <w:i/>
          <w:color w:val="828282"/>
          <w:sz w:val="20"/>
        </w:rPr>
        <w:t>Atualizado em: 30/10/2025 23:15:37</w:t>
      </w:r>
    </w:p>
    <w:p/>
    <w:p>
      <w:r>
        <w:rPr>
          <w:strike/>
          <w:color w:val="969696"/>
          <w:sz w:val="24"/>
        </w:rPr>
        <w:t>• Tarefa 1</w:t>
      </w:r>
    </w:p>
    <w:p>
      <w:r>
        <w:rPr>
          <w:strike/>
          <w:color w:val="969696"/>
          <w:sz w:val="24"/>
        </w:rPr>
        <w:t>• Tarefa 2</w:t>
      </w:r>
    </w:p>
    <w:p/>
    <w:p>
      <w:pPr>
        <w:jc w:val="center"/>
      </w:pPr>
      <w:r>
        <w:rPr>
          <w:color w:val="B4B4B4"/>
          <w:sz w:val="18"/>
        </w:rP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